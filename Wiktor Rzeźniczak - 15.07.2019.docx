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</Types>
</file>

<file path=_rels/.rels><?xml version="1.0" encoding="UTF-8" standalone="yes"?>
<Relationships xmlns="http://schemas.openxmlformats.org/package/2006/relationships">
  <Relationship Id="rId1" Type="http://schemas.openxmlformats.org/officeDocument/2006/relationships/officeDocument" Target="word/document.xml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>
        <w:pStyle w:val="Normal_right_my"/>
      </w:pPr>
      <w:r>
        <w:rPr>
          <w:b w:val="0"/>
          <w:sz w:val="20"/>
        </w:rPr>
        <w:t>Grodzisk Wielkopolski, 15.07.2019</w:t>
      </w:r>
    </w:p>
    <w:p>
      <w:pPr>
        <w:pStyle w:val="Normal_center_my"/>
      </w:pPr>
    </w:p>
    <w:p>
      <w:pPr>
        <w:pStyle w:val="Normal_center_my"/>
      </w:pPr>
      <w:r>
        <w:rPr>
          <w:b/>
          <w:sz w:val="24"/>
        </w:rPr>
        <w:t xml:space="preserve">ORZECZENIE NR 42</w:t>
        <w:br/>
        <w:t xml:space="preserve">o potrzebie indywidualnego nauczania</w:t>
      </w:r>
    </w:p>
    <w:p>
      <w:pPr>
        <w:pStyle w:val="Normal_center_my"/>
      </w:pPr>
    </w:p>
    <w:p>
      <w:pPr>
        <w:pStyle w:val="Normal_justify_my"/>
      </w:pPr>
      <w:r>
        <w:rPr>
          <w:b w:val="0"/>
          <w:sz w:val="18"/>
        </w:rPr>
        <w:t>Działając na podstawie art. 127 ust. 10 ustawy z dnia 14 grudnia 2016 r. – Prawo oświatowe (Dz. U. z 2017 r. poz. 59 i 949)</w:t>
      </w:r>
    </w:p>
    <w:p>
      <w:pPr>
        <w:pStyle w:val="Text_my"/>
      </w:pPr>
      <w:r>
        <w:rPr>
          <w:b w:val="0"/>
        </w:rPr>
        <w:br/>
        <w:t xml:space="preserve">Na wniosek: </w:t>
      </w:r>
      <w:r>
        <w:t>Tomasz Rzeźniczak i Adelajda Kieł</w:t>
      </w:r>
    </w:p>
    <w:p>
      <w:pPr>
        <w:pStyle w:val="Tag_my"/>
      </w:pPr>
      <w:r>
        <w:t xml:space="preserve">(imię i nazwisko wnioskodawcy)</w:t>
        <w:br/>
      </w:r>
    </w:p>
    <w:p>
      <w:pPr>
        <w:pStyle w:val="Header_my"/>
      </w:pPr>
      <w:r>
        <w:t>Zespół Orzekający przy Poradni Psychologiczno-Pedagogicznej w Grodzisku Wlkp., ul. Zbąszyńska 11, 62-065 Grodzisk Wlkp.</w:t>
      </w:r>
    </w:p>
    <w:p>
      <w:pPr>
        <w:pStyle w:val="Small_my"/>
      </w:pPr>
      <w:r>
        <w:t>w składzie:</w:t>
      </w:r>
    </w:p>
    <w:p>
      <w:pPr>
        <w:pStyle w:val="Small_my"/>
      </w:pPr>
      <w:r>
        <w:t>Antoni Stąsz-Lebieź - Przewodniczący Zespołu Orzekającego</w:t>
      </w:r>
    </w:p>
    <w:p>
      <w:pPr>
        <w:pStyle w:val="Small_my"/>
      </w:pPr>
      <w:r>
        <w:t>mgr Leonia Witek-Konuś - psycholog, tyflopedagog</w:t>
      </w:r>
    </w:p>
    <w:p>
      <w:pPr>
        <w:pStyle w:val="Small_my"/>
      </w:pPr>
      <w:r>
        <w:t>mgr Eleonora Roseveelt - socjoterapeuta, tyflopedagog</w:t>
      </w:r>
    </w:p>
    <w:p>
      <w:pPr>
        <w:pStyle w:val="Normal_center_my"/>
      </w:pPr>
    </w:p>
    <w:p>
      <w:pPr>
        <w:pStyle w:val="Normal_center_my"/>
      </w:pPr>
      <w:r>
        <w:rPr>
          <w:b/>
          <w:sz w:val="24"/>
        </w:rPr>
        <w:t>orzeka o potrzebie indywidualnego nauczania</w:t>
      </w:r>
    </w:p>
    <w:p>
      <w:pPr>
        <w:pStyle w:val="Normal_center_my"/>
      </w:pPr>
    </w:p>
    <w:p>
      <w:pPr>
        <w:pStyle w:val="Text_my"/>
      </w:pPr>
      <w:r>
        <w:t>Wiktor Rzeźniczak</w:t>
      </w:r>
    </w:p>
    <w:p>
      <w:pPr>
        <w:pStyle w:val="Tag_my"/>
      </w:pPr>
      <w:r>
        <w:t>(imię/imiona i nazwisko ucznia)</w:t>
      </w:r>
    </w:p>
    <w:p>
      <w:pPr>
        <w:pStyle w:val="Normal_center_my"/>
      </w:pPr>
    </w:p>
    <w:p>
      <w:pPr>
        <w:pStyle w:val="Text_my"/>
      </w:pPr>
      <w:r>
        <w:t>12.12.1912r., Pachy Wielkie</w:t>
      </w:r>
    </w:p>
    <w:p>
      <w:pPr>
        <w:pStyle w:val="Tag_my"/>
      </w:pPr>
      <w:r>
        <w:t>(data i miejsce urodzenia ucznia)</w:t>
      </w:r>
    </w:p>
    <w:p>
      <w:pPr>
        <w:pStyle w:val="Normal_center_my"/>
      </w:pPr>
    </w:p>
    <w:p>
      <w:pPr>
        <w:pStyle w:val="Text_my"/>
      </w:pPr>
      <w:r>
        <w:t>12121244441</w:t>
      </w:r>
    </w:p>
    <w:p>
      <w:pPr>
        <w:pStyle w:val="Tag_my"/>
      </w:pPr>
      <w:r>
        <w:t>(numer PESEL ucznia, a w przypadku braku numeru PESEL – seria i numer dokumentu potwierdzającego jego tożsamość)</w:t>
      </w:r>
    </w:p>
    <w:p>
      <w:pPr>
        <w:pStyle w:val="Normal_center_my"/>
      </w:pPr>
    </w:p>
    <w:p>
      <w:pPr>
        <w:pStyle w:val="Text_my"/>
      </w:pPr>
      <w:r>
        <w:t>55-789 Studnia, Wielka 4/6</w:t>
      </w:r>
    </w:p>
    <w:p>
      <w:pPr>
        <w:pStyle w:val="Tag_my"/>
      </w:pPr>
      <w:r>
        <w:t>(adres zamieszkania ucznia)</w:t>
      </w:r>
    </w:p>
    <w:p>
      <w:pPr>
        <w:pStyle w:val="Normal_center_my"/>
      </w:pPr>
    </w:p>
    <w:p>
      <w:pPr>
        <w:pStyle w:val="Text_my"/>
      </w:pPr>
      <w:r>
        <w:t>Szkoła Podstawowa nr 4 w Grodzisku Wlkp., szkoła podstawowa, 62-065 Grodzisk Wlkp., ul. Środkowa 56, murarz, 5a</w:t>
      </w:r>
    </w:p>
    <w:p>
      <w:pPr>
        <w:pStyle w:val="Tag_my"/>
      </w:pPr>
      <w:r>
        <w:t>(nazwa i adres szkoły oraz oznaczenie oddziału w szkole, nazwa zawodu</w:t>
      </w:r>
      <w:r>
        <w:footnoteReference w:id="2"/>
        <w:t>1</w:t>
      </w:r>
      <w:r>
        <w:t>)</w:t>
      </w:r>
    </w:p>
    <w:p>
      <w:pPr>
        <w:pStyle w:val="Normal_center_my"/>
      </w:pPr>
    </w:p>
    <w:p>
      <w:pPr>
        <w:pStyle w:val="Text_my"/>
      </w:pPr>
      <w:r>
        <w:t>Tomasz Rzeźniczak, Wielka 4/6, 55-789 Studnia i Adelajda Słoneczko, Odnowy Stare, ul. Zamkowa 15/6a, 15-671 Sadowisko</w:t>
      </w:r>
    </w:p>
    <w:p>
      <w:pPr>
        <w:pStyle w:val="Tag_my"/>
      </w:pPr>
      <w:r>
        <w:t>(imiona i nazwiska rodziców</w:t>
      </w:r>
      <w:r>
        <w:footnoteReference w:id="3"/>
        <w:t>2</w:t>
      </w:r>
      <w:r>
        <w:t>oraz adres ich zamieszkania)</w:t>
      </w:r>
    </w:p>
    <w:p>
      <w:pPr>
        <w:pStyle w:val="Normal_center_my"/>
      </w:pPr>
    </w:p>
    <w:p>
      <w:pPr>
        <w:pStyle w:val="Normal_center_my"/>
      </w:pPr>
      <w:r>
        <w:rPr>
          <w:b/>
          <w:sz w:val="20"/>
        </w:rPr>
        <w:t>na okres</w:t>
      </w:r>
      <w:r>
        <w:footnoteReference w:id="4"/>
        <w:t>3</w:t>
      </w:r>
      <w:r>
        <w:t>: styczeń 2018 - listopad 2019</w:t>
      </w:r>
    </w:p>
    <w:p>
      <w:pPr>
        <w:pStyle w:val="Normal_center_my"/>
      </w:pPr>
    </w:p>
    <w:p>
      <w:pPr>
        <w:pStyle w:val="Normal_left_my"/>
      </w:pPr>
      <w:r>
        <w:t xml:space="preserve">ze względu na stan zdrowia ucznia </w:t>
      </w:r>
      <w:r>
        <w:rPr>
          <w:strike/>
        </w:rPr>
        <w:t>uniemożliwiający</w:t>
      </w:r>
      <w:r>
        <w:t xml:space="preserve">/ </w:t>
      </w:r>
      <w:r>
        <w:t>znacznie utrudniający</w:t>
      </w:r>
      <w:r>
        <w:rPr>
          <w:strike w:val="0"/>
        </w:rPr>
        <w:t/>
      </w:r>
      <w:r>
        <w:footnoteReference w:id="5"/>
        <w:t>4</w:t>
      </w:r>
      <w:r>
        <w:t>uczęszczanie do szkoły.</w:t>
      </w:r>
    </w:p>
    <w:p>
      <w:r>
        <w:br w:type="page"/>
      </w:r>
    </w:p>
    <w:p>
      <w:pPr>
        <w:pStyle w:val="Normal_center_my"/>
      </w:pPr>
      <w:r>
        <w:rPr>
          <w:b/>
          <w:sz w:val="20"/>
        </w:rPr>
        <w:t>Diagnoza</w:t>
      </w:r>
    </w:p>
    <w:p>
      <w:pPr>
        <w:pStyle w:val="Normal_justify_my"/>
      </w:pPr>
      <w:r>
        <w:rPr>
          <w:b w:val="0"/>
          <w:sz w:val="16"/>
        </w:rPr>
        <w:t>Zespół Orzekający określa ograniczenia w funkcjonowaniu ucznia wynikające z przebiegu choroby lub procesu terapeutycznego:</w:t>
      </w:r>
    </w:p>
    <w:p>
      <w:pPr>
        <w:pStyle w:val="Normal_center_my"/>
      </w:pPr>
    </w:p>
    <w:p>
      <w:pPr>
        <w:pStyle w:val="Normal_center_my"/>
      </w:pPr>
      <w:r>
        <w:rPr>
          <w:b/>
          <w:sz w:val="20"/>
        </w:rPr>
        <w:t>Zalecenia</w:t>
      </w:r>
    </w:p>
    <w:p>
      <w:pPr>
        <w:pStyle w:val="Normal_left_my"/>
      </w:pPr>
      <w:r>
        <w:rPr>
          <w:b w:val="0"/>
          <w:sz w:val="20"/>
        </w:rPr>
        <w:t>Zespół Orzekający zaleca:</w:t>
      </w:r>
    </w:p>
    <w:p>
      <w:pPr>
        <w:pStyle w:val="Normal_justify_my"/>
      </w:pPr>
      <w:r>
        <w:rPr>
          <w:sz w:val="20"/>
        </w:rPr>
        <w:t xml:space="preserve">1) </w:t>
      </w:r>
      <w:r>
        <w:rPr>
          <w:sz w:val="16"/>
        </w:rPr>
        <w:t>(należy określić zalecane warunki i formy wsparcia umożliwiające realizację indywidualnych potrzeb rozwojowych i edukacyjnych oraz możliwości psychofizycznych ucznia, w tym warunki rozwijania jego potencjalnych możliwości i mocnych stron, wraz z uzasadnieniem)</w:t>
      </w:r>
    </w:p>
    <w:p>
      <w:pPr>
        <w:pStyle w:val="Normal_left_my"/>
      </w:pPr>
    </w:p>
    <w:p>
      <w:pPr>
        <w:pStyle w:val="Normal_justify_my"/>
      </w:pPr>
      <w:r>
        <w:rPr>
          <w:sz w:val="20"/>
        </w:rPr>
        <w:t xml:space="preserve">2) </w:t>
      </w:r>
      <w:r>
        <w:rPr>
          <w:sz w:val="16"/>
        </w:rPr>
        <w:t>(należy określić zalecane działania sprzyjające integracji ucznia ze środowiskiem szkolnym oraz ułatwiające powrót ucznia do szkoły, wraz z uzasadnieniem)</w:t>
      </w:r>
    </w:p>
    <w:p>
      <w:pPr>
        <w:pStyle w:val="Normal_left_my"/>
      </w:pPr>
    </w:p>
    <w:p>
      <w:pPr>
        <w:pStyle w:val="Normal_justify_my"/>
      </w:pPr>
      <w:r>
        <w:rPr>
          <w:sz w:val="20"/>
        </w:rPr>
        <w:t xml:space="preserve">3) </w:t>
      </w:r>
      <w:r>
        <w:rPr>
          <w:sz w:val="16"/>
        </w:rPr>
        <w:t>(należy określić zalecane, w zależności od potrzeb, cele rozwojowe i terapeutyczne do realizacji podczas zajęć indywidualnego nauczania oraz w ramach pomocy psychologiczno-pedagogicznej udzielanej uczniowi i, w zależności od potrzeb, jego rodzicom, przez szkołę oraz poradnię, wraz ze wskazaniem zalecanych form pomocy psychologiczno-pedagogicznej, wraz z uzasadnieniem)</w:t>
      </w:r>
    </w:p>
    <w:p>
      <w:pPr>
        <w:pStyle w:val="Normal_left_my"/>
      </w:pPr>
    </w:p>
    <w:p>
      <w:pPr>
        <w:pStyle w:val="Normal_center_my"/>
      </w:pPr>
      <w:r>
        <w:rPr>
          <w:b/>
          <w:sz w:val="20"/>
        </w:rPr>
        <w:t>Dodatkowe informacje</w:t>
      </w:r>
    </w:p>
    <w:p>
      <w:pPr>
        <w:pStyle w:val="Normal_center_my"/>
      </w:pPr>
      <w:r>
        <w:rPr>
          <w:b w:val="0"/>
          <w:sz w:val="16"/>
        </w:rPr>
        <w:t>(w zależności od potrzeb podaje się dodatkowe istotne informacje o uczniu, w szczególności o wspomagającej lub alternatywnej metodzie komunikacji (AAC), którą posługuje się uczeń, a w przypadku ucznia szkoły prowadzącej kształcenie zawodowe – także możliwość dalszego kształcenia w zawodzie, w tym warunki realizacji praktycznej nauki zawodu)</w:t>
      </w:r>
    </w:p>
    <w:p>
      <w:pPr>
        <w:pStyle w:val="Normal_center_my"/>
      </w:pPr>
    </w:p>
    <w:p>
      <w:pPr>
        <w:pStyle w:val="Normal_justify_my"/>
      </w:pPr>
      <w:r>
        <w:rPr>
          <w:b w:val="0"/>
          <w:sz w:val="20"/>
        </w:rPr>
        <w:t>W przypadku wydania nowego orzeczenia o potrzebie indywidualnego nauczania należy wskazać okoliczności, które Zespół Orzekający uznał za istotne dla rozstrzygnięcia, oraz wyjaśnić powody, na podstawie których stwierdzono potrzebę wydania nowego orzeczenia</w:t>
      </w:r>
      <w:r>
        <w:footnoteReference w:id="6"/>
        <w:t>5</w:t>
      </w:r>
      <w:r>
        <w:t>:</w:t>
      </w:r>
    </w:p>
    <w:p>
      <w:pPr>
        <w:pStyle w:val="Normal_center_my"/>
      </w:pPr>
    </w:p>
    <w:p>
      <w:pPr>
        <w:pStyle w:val="Normal_bold_my"/>
      </w:pPr>
      <w:r>
        <w:t>Orzeczenie uchyla orzeczenie nr ...... o potrzebie indywidualnego nauczania z dnia .............. wydane przez .....................</w:t>
      </w:r>
      <w:r>
        <w:footnoteReference w:id="7"/>
        <w:t>6</w:t>
      </w:r>
      <w:r>
        <w:t>.</w:t>
        <w:br/>
        <w:br/>
        <w:t>Od niniejszego orzeczenia przysługuje odwołanie do Kuratora Oświaty w Poznaniu, ul Kościuszki 38, 64-400 Poznań za pośrednictwem Zespołu Orzekającego, który wydał orzeczenie, w terminie 14 dni od dnia jego doręczenia.</w:t>
      </w:r>
    </w:p>
    <w:p>
      <w:pPr>
        <w:pStyle w:val="Normal_center_my"/>
      </w:pPr>
    </w:p>
    <w:p>
      <w:pPr>
        <w:pStyle w:val="Normal_left_my"/>
      </w:pPr>
      <w:r>
        <w:rPr>
          <w:b w:val="0"/>
          <w:sz w:val="20"/>
        </w:rPr>
        <w:br/>
        <w:br/>
        <w:br/>
      </w:r>
    </w:p>
    <w:p>
      <w:pPr>
        <w:pStyle w:val="Normal_right_my"/>
      </w:pPr>
      <w:r>
        <w:rPr>
          <w:b w:val="0"/>
          <w:sz w:val="16"/>
        </w:rPr>
        <w:t xml:space="preserve">(podpis Przewodniczącego Zespołu Orzekającego)               </w:t>
      </w:r>
    </w:p>
    <w:p>
      <w:pPr>
        <w:pStyle w:val="Normal_left_my"/>
      </w:pPr>
      <w:r>
        <w:rPr>
          <w:b/>
          <w:u w:val="single"/>
        </w:rPr>
        <w:t>Otrzymuje:</w:t>
      </w:r>
    </w:p>
    <w:p>
      <w:pPr>
        <w:pStyle w:val="Normal_left_my"/>
      </w:pPr>
      <w:r>
        <w:t>Wnioskodawca:</w:t>
      </w:r>
    </w:p>
    <w:p>
      <w:pPr>
        <w:pStyle w:val="Recivers-main"/>
      </w:pPr>
      <w:r>
        <w:t xml:space="preserve">Tomasz Rzeźniczak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Wielka 4/6 55-789 Studnia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Recivers-main"/>
      </w:pPr>
      <w:r>
        <w:t xml:space="preserve">Adelajda Słoneczko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Odnowy Stare, ul. Zamkowa 15/6a 15-671 Sadowisko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p>
      <w:pPr>
        <w:rPr>
          <w:rFonts w:ascii="Times New Roman" w:hAnsi="Times New Roman" w:cs="Times New Roman"/>
          <w:lang w:val="pl-PL"/>
        </w:rPr>
      </w:pPr>
    </w:p>
    <w:sectPr w:rsidR="00FC693F" w:rsidRPr="0006063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csb0="80000000" w:csb1="00000000" w:usb0="00000000" w:usb1="10000000" w:usb2="00000000" w:usb3="00000000"/>
  </w:font>
  <w:font w:name="Times New Roman">
    <w:panose1 w:val="02020603050405020304"/>
    <w:charset w:val="00"/>
    <w:family w:val="auto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urier">
    <w:panose1 w:val="02000500000000000000"/>
    <w:charset w:val="00"/>
    <w:family w:val="auto"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auto"/>
    <w:pitch w:val="variable"/>
    <w:sig w:csb0="000001FF" w:csb1="00000000" w:usb0="E0002AFF" w:usb1="C0007843" w:usb2="00000009" w:usb3="0000000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Nazwę zawodu wpisuje się wyłącznie w przypadku ucznia uczęszczającego do szkoły prowadzącej kształcenie zawodowe.</w:t>
      </w:r>
    </w:p>
  </w:footnote>
  <w:footnote w:id="3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Zgodnie z art. 4 pkt 19 ustawy z dnia 14 grudnia 2016 r. – Prawo oświatowe przez rodziców należy rozumieć także prawnych opiekunów dziecka oraz osoby (podmioty) sprawujące pieczę zastępczą nad dzieckiem.</w:t>
      </w:r>
    </w:p>
  </w:footnote>
  <w:footnote w:id="4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Orzeczenie wydaje się na okres nie krótszy niż 30 dni i nie dłuższy niż jeden rok szkolny.</w:t>
      </w:r>
    </w:p>
  </w:footnote>
  <w:footnote w:id="5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Niepotrzebne skreślić.</w:t>
      </w:r>
    </w:p>
  </w:footnote>
  <w:footnote w:id="6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Wypełnia się w przypadkach, o których mowa w § 19 ust. 1 rozporządzenia Ministra Edukacji Narodowej z dnia 7 września 2017 r. w sprawie orzeczeń i opinii wydawanych przez zespoły orzekające działające w publicznych poradniach psychologiczno-pedagogicznych (Dz. U. poz. 1743).</w:t>
      </w:r>
    </w:p>
  </w:footnote>
  <w:footnote w:id="7">
    <w:p>
      <w:pPr>
        <w:pStyle w:val="Przypisdolny"/>
      </w:pPr>
      <w:r>
        <w:rPr>
          <w:sz w:val="14"/>
        </w:rPr>
        <w:footnoteRef/>
        <w:t>)</w:t>
      </w:r>
      <w:r>
        <w:rPr>
          <w:sz w:val="14"/>
        </w:rPr>
        <w:t xml:space="preserve">Wypełnia się w przypadku wydania nowego orzeczenia o potrzebie indywidualnego nauczania.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customStyle="1" w:styleId="Header_my" w:type="paragraph">
    <w:name w:val="Header_my"/>
    <w:pPr>
      <w:jc w:val="center"/>
    </w:pPr>
    <w:rPr>
      <w:rFonts w:ascii="TimesNewRoman" w:hAnsi="TimesNewRoman"/>
      <w:b/>
      <w:sz w:val="24"/>
    </w:rPr>
  </w:style>
  <w:style w:customStyle="1" w:styleId="Small_my" w:type="paragraph">
    <w:name w:val="Small_my"/>
    <w:pPr>
      <w:jc w:val="both"/>
    </w:pPr>
    <w:rPr>
      <w:rFonts w:ascii="TimesNewRoman" w:hAnsi="TimesNewRoman"/>
      <w:b w:val="0"/>
      <w:sz w:val="20"/>
    </w:rPr>
  </w:style>
  <w:style w:customStyle="1" w:styleId="Text_my" w:type="paragraph">
    <w:name w:val="Text_my"/>
    <w:pPr>
      <w:jc w:val="center"/>
    </w:pPr>
    <w:rPr>
      <w:rFonts w:ascii="TimesNewRoman" w:hAnsi="TimesNewRoman"/>
      <w:b/>
      <w:sz w:val="20"/>
    </w:rPr>
  </w:style>
  <w:style w:customStyle="1" w:styleId="Tag_my" w:type="paragraph">
    <w:name w:val="Tag_my"/>
    <w:pPr>
      <w:jc w:val="center"/>
    </w:pPr>
    <w:rPr>
      <w:rFonts w:ascii="TimesNewRoman" w:hAnsi="TimesNewRoman"/>
      <w:b w:val="0"/>
      <w:sz w:val="14"/>
    </w:rPr>
  </w:style>
  <w:style w:customStyle="1" w:styleId="Normal_center_my" w:type="paragraph">
    <w:name w:val="Normal_center_my"/>
    <w:pPr>
      <w:jc w:val="center"/>
    </w:pPr>
    <w:rPr>
      <w:rFonts w:ascii="TimesNewRoman" w:hAnsi="TimesNewRoman"/>
      <w:b w:val="0"/>
      <w:sz w:val="20"/>
    </w:rPr>
  </w:style>
  <w:style w:customStyle="1" w:styleId="Normal_right_my" w:type="paragraph">
    <w:name w:val="Normal_right_my"/>
    <w:pPr>
      <w:jc w:val="right"/>
    </w:pPr>
    <w:rPr>
      <w:rFonts w:ascii="TimesNewRoman" w:hAnsi="TimesNewRoman"/>
      <w:b w:val="0"/>
      <w:sz w:val="20"/>
    </w:rPr>
  </w:style>
  <w:style w:customStyle="1" w:styleId="Normal_left_my" w:type="paragraph">
    <w:name w:val="Normal_left_my"/>
    <w:pPr>
      <w:jc w:val="left"/>
    </w:pPr>
    <w:rPr>
      <w:rFonts w:ascii="TimesNewRoman" w:hAnsi="TimesNewRoman"/>
      <w:b w:val="0"/>
      <w:sz w:val="20"/>
    </w:rPr>
  </w:style>
  <w:style w:customStyle="1" w:styleId="Normal_justify_my" w:type="paragraph">
    <w:name w:val="Normal_justify_my"/>
    <w:pPr>
      <w:jc w:val="both"/>
    </w:pPr>
    <w:rPr>
      <w:rFonts w:ascii="TimesNewRoman" w:hAnsi="TimesNewRoman"/>
      <w:b w:val="0"/>
      <w:sz w:val="20"/>
    </w:rPr>
  </w:style>
  <w:style w:customStyle="1" w:styleId="Przypisdolny" w:type="paragraph">
    <w:name w:val="Przypisdolny"/>
    <w:pPr>
      <w:jc w:val="left"/>
    </w:pPr>
    <w:rPr>
      <w:rFonts w:ascii="TimesNewRoman" w:hAnsi="TimesNewRoman"/>
      <w:b w:val="0"/>
      <w:sz w:val="14"/>
    </w:rPr>
  </w:style>
  <w:style w:customStyle="1" w:styleId="Normal_bold_my" w:type="paragraph">
    <w:name w:val="Normal_bold_my"/>
    <w:pPr>
      <w:jc w:val="left"/>
    </w:pPr>
    <w:rPr>
      <w:rFonts w:ascii="TimesNewRoman" w:hAnsi="TimesNewRoman"/>
      <w:b/>
      <w:sz w:val="20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1" Type="http://schemas.openxmlformats.org/officeDocument/2006/relationships/customXml" Target="../customXml/item1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